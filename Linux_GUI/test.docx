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⠀⠛⠕⠕⠙⠀⠍⠕⠗⠝⠊⠝⠛⠀⠉⠇⠁⠎⠎⠀⠞⠕⠙⠁⠽⠀⠺⠊⠇⠇⠀⠎⠞⠥⠙⠽⠀⠞⠓⠑⠀⠙⠁⠞⠁⠀⠎⠞⠗⠥⠉⠞⠥⠗⠑⠀⠑⠗⠁⠎⠑⠀⠁⠝⠙⠀⠇⠑⠞⠎⠀⠃⠑⠛⠊⠝⠀⠎⠕⠀⠁⠎⠀⠺⠑⠀⠅⠝⠕⠺⠀⠑⠗⠁⠎⠑⠀⠊⠞⠀⠊⠎⠀⠁⠀⠕⠝⠑⠀⠙⠊⠍⠑⠝⠎⠊⠕⠝⠁⠇⠀⠙⠁⠞⠁⠀⠎⠞⠗⠥⠉⠞⠥⠗⠑⠀⠊⠞⠀⠊⠎⠀⠁⠀⠇⠊⠎⠞⠀⠕⠋⠀⠧⠁⠇⠥⠑⠎⠀⠺⠊⠞⠓⠀⠞⠓⠑⠀⠎⠁⠍⠑⠀⠙⠁⠞⠁⠀⠞⠽⠏⠑⠀⠞⠓⠁⠞⠀⠊⠎⠀⠎⠞⠕⠗⠑⠙⠀⠥⠎⠊⠝⠛⠀⠎⠊⠝⠛⠇⠑⠀⠛⠗⠕⠥⠏⠀⠝⠁⠍⠑⠀⠁⠝⠙⠀⠞⠓⠑⠀⠎⠊⠵⠑⠀⠕⠋⠀⠞⠓⠑⠀⠁⠗⠗⠁⠽⠀⠓⠁⠎⠀⠃⠑⠑⠝⠀⠙⠑⠉⠇⠁⠗⠑⠙⠀⠊⠝⠊⠞⠊⠁⠇⠇⠽⠀⠁⠀⠕⠝⠑⠀⠕⠋⠀⠞⠓⠑⠀⠃⠊⠛⠛⠑⠎⠞⠀⠁⠙⠧⠁⠝⠞⠁⠛⠑⠀⠕⠋⠀⠁⠗⠗⠁⠽⠎⠀⠊⠎⠀⠞⠓⠁⠞⠀⠺⠑⠀⠉⠁⠝⠀⠛⠑⠞⠀⠞⠓⠑⠀⠑⠇⠑⠍⠑⠝⠞⠎⠀⠧⠁⠇⠥⠑⠀⠁⠝⠙⠀⠊⠝⠙⠑⠭⠀⠎⠕⠀⠊⠋⠀⠺⠑⠀⠺⠗⠊⠞⠑⠀⠀⠺⠑⠀⠉⠁⠝⠀⠙⠊⠗⠑⠉⠞⠇⠽⠀⠛⠑⠞⠀⠞⠓⠑⠀⠧⠁⠇⠥⠑⠀⠇⠑⠞⠎⠀⠍⠕⠧⠑⠀⠕⠝⠀⠞⠓⠑⠀⠊⠝⠙⠑⠭⠊⠝⠛⠀⠕⠋⠀⠁⠗⠗⠁⠽⠀⠊⠞⠀⠎⠞⠁⠗⠞⠎⠀⠋⠗⠕⠍⠀⠀⠁⠝⠙⠀⠊⠞⠎⠀⠛⠕⠑⠎⠀⠥⠏⠀⠞⠕⠀⠁⠝⠙⠀⠀⠺⠓⠑⠗⠑⠀⠝⠀⠊⠎⠀⠞⠓⠑⠀⠝⠥⠍⠃⠑⠗⠀⠕⠋⠀⠑⠇⠑⠍⠑⠝⠞⠎⠀⠁⠗⠑⠀⠽⠕⠥⠀⠉⠁⠝⠀⠊⠝⠊⠞⠊⠁⠇⠇⠽⠀⠁⠎⠀⠁⠗⠗⠁⠽⠀⠊⠝⠀⠍⠥⠇⠞⠊⠏⠇⠑⠀⠺⠁⠽⠎⠀⠽⠕⠥⠀⠁⠗⠑⠀⠽⠕⠥⠀⠁⠗⠑⠀⠑⠭⠁⠍⠏⠇⠑⠎⠀⠕⠋⠀⠺⠓⠊⠉⠓⠀⠓⠁⠧⠑⠀⠎⠓⠕⠺⠝⠀⠊⠝⠀⠞⠓⠊⠎⠀⠎⠇⠊⠙⠑⠀⠁⠝⠙⠀⠞⠓⠑⠝⠀⠞⠓⠑⠗⠑⠀⠁⠗⠑⠀⠞⠺⠕⠀⠙⠊⠍⠑⠝⠎⠊⠕⠝⠁⠇⠀⠁⠗⠗⠁⠽⠎⠀⠊⠞⠀⠊⠎⠀⠊⠞⠀⠊⠎⠀⠇⠊⠅⠑⠀⠁⠀⠞⠺⠕⠙⠊⠍⠑⠝⠎⠊⠕⠝⠁⠇⠀⠍⠁⠞⠀⠧⠑⠗⠽⠀⠓⠁⠧⠑⠀⠞⠕⠀⠎⠏⠑⠉⠊⠋⠽⠀⠞⠓⠑⠀⠝⠥⠍⠃⠑⠗⠀⠕⠋⠀⠗⠕⠺⠎⠀⠁⠝⠙⠀⠉⠕⠇⠥⠍⠝⠎⠀⠊⠝⠊⠞⠊⠁⠇⠇⠽⠀⠁⠝⠙⠀⠽⠕⠥⠀⠉⠁⠝⠀⠊⠝⠎⠞⠁⠇⠇⠀⠊⠞⠀⠇⠊⠅⠑⠀⠁⠀⠍⠁⠞⠗⠊⠭⠀⠁⠝⠙⠀⠊⠞⠀⠊⠎⠀⠁⠀⠧⠑⠗⠽⠀⠥⠎⠑⠋⠥⠇⠀⠙⠁⠞⠁⠀⠎⠞⠗⠥⠉⠞⠥⠗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